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36A2" w14:textId="799E4FC7" w:rsidR="0063618F" w:rsidRPr="006E460A" w:rsidRDefault="006E460A">
      <w:pPr>
        <w:pStyle w:val="Heading1"/>
        <w:rPr>
          <w:color w:val="0D0D0D" w:themeColor="text1" w:themeTint="F2"/>
        </w:rPr>
      </w:pPr>
      <w:r w:rsidRPr="006E460A">
        <w:rPr>
          <w:color w:val="0D0D0D" w:themeColor="text1" w:themeTint="F2"/>
        </w:rPr>
        <w:t xml:space="preserve"> </w:t>
      </w:r>
      <w:r w:rsidR="00000000" w:rsidRPr="006E460A">
        <w:rPr>
          <w:color w:val="0D0D0D" w:themeColor="text1" w:themeTint="F2"/>
        </w:rPr>
        <w:t>IT2120 - Lab Sheet 10</w:t>
      </w:r>
      <w:r w:rsidR="005427E0" w:rsidRPr="006E460A">
        <w:rPr>
          <w:color w:val="0D0D0D" w:themeColor="text1" w:themeTint="F2"/>
        </w:rPr>
        <w:t xml:space="preserve"> </w:t>
      </w:r>
    </w:p>
    <w:p w14:paraId="3465D71E" w14:textId="1063C6BF" w:rsidR="0063618F" w:rsidRDefault="005427E0">
      <w:r>
        <w:t xml:space="preserve"> </w:t>
      </w:r>
      <w:proofErr w:type="spellStart"/>
      <w:r w:rsidR="00000000">
        <w:t>Kavindya</w:t>
      </w:r>
      <w:proofErr w:type="spellEnd"/>
      <w:r>
        <w:t xml:space="preserve"> M.H.H</w:t>
      </w:r>
      <w:r w:rsidR="006E460A">
        <w:t>-it24100343</w:t>
      </w:r>
    </w:p>
    <w:p w14:paraId="78244540" w14:textId="48121AE3" w:rsidR="006E460A" w:rsidRDefault="00000000" w:rsidP="006E460A">
      <w:r>
        <w:t>Exercise 2</w:t>
      </w:r>
    </w:p>
    <w:p w14:paraId="4039CB34" w14:textId="39A488E3" w:rsidR="0063618F" w:rsidRPr="006E460A" w:rsidRDefault="00000000" w:rsidP="006E460A">
      <w:pPr>
        <w:rPr>
          <w:b/>
          <w:bCs/>
          <w:color w:val="0D0D0D" w:themeColor="text1" w:themeTint="F2"/>
        </w:rPr>
      </w:pPr>
      <w:r w:rsidRPr="006E460A">
        <w:rPr>
          <w:b/>
          <w:bCs/>
          <w:color w:val="0D0D0D" w:themeColor="text1" w:themeTint="F2"/>
        </w:rPr>
        <w:t>R Code Used</w:t>
      </w:r>
    </w:p>
    <w:p w14:paraId="62603819" w14:textId="77777777" w:rsidR="00E5174C" w:rsidRDefault="005427E0">
      <w:r>
        <w:t xml:space="preserve"> </w:t>
      </w:r>
      <w:r w:rsidR="00E5174C">
        <w:rPr>
          <w:noProof/>
        </w:rPr>
        <w:drawing>
          <wp:inline distT="0" distB="0" distL="0" distR="0" wp14:anchorId="4CA3CC78" wp14:editId="49810EA1">
            <wp:extent cx="5476875" cy="2552700"/>
            <wp:effectExtent l="0" t="0" r="9525" b="0"/>
            <wp:docPr id="184914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74C">
        <w:rPr>
          <w:noProof/>
        </w:rPr>
        <w:drawing>
          <wp:inline distT="0" distB="0" distL="0" distR="0" wp14:anchorId="6E5684C1" wp14:editId="18FD36AE">
            <wp:extent cx="5486400" cy="3019425"/>
            <wp:effectExtent l="0" t="0" r="0" b="9525"/>
            <wp:docPr id="2026650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  <w:r w:rsidR="00E5174C" w:rsidRPr="00E5174C">
        <w:drawing>
          <wp:inline distT="0" distB="0" distL="0" distR="0" wp14:anchorId="4CFE231F" wp14:editId="3A6CAC32">
            <wp:extent cx="5029902" cy="857370"/>
            <wp:effectExtent l="0" t="0" r="0" b="0"/>
            <wp:docPr id="1245900255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00255" name="Picture 1" descr="A close-up of a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4E3" w14:textId="77777777" w:rsidR="00E5174C" w:rsidRDefault="00E5174C">
      <w:r w:rsidRPr="00E5174C">
        <w:lastRenderedPageBreak/>
        <w:drawing>
          <wp:inline distT="0" distB="0" distL="0" distR="0" wp14:anchorId="3BAA8906" wp14:editId="7109DD50">
            <wp:extent cx="4020111" cy="1819529"/>
            <wp:effectExtent l="0" t="0" r="0" b="9525"/>
            <wp:docPr id="2109875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55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4301" w14:textId="77777777" w:rsidR="00E5174C" w:rsidRDefault="00E5174C">
      <w:r w:rsidRPr="00E5174C">
        <w:drawing>
          <wp:inline distT="0" distB="0" distL="0" distR="0" wp14:anchorId="48C6ADCE" wp14:editId="5AF5B831">
            <wp:extent cx="4429743" cy="2257740"/>
            <wp:effectExtent l="0" t="0" r="9525" b="9525"/>
            <wp:docPr id="5657519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194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2175" w14:textId="77777777" w:rsidR="00E5174C" w:rsidRDefault="00E5174C">
      <w:r w:rsidRPr="00E5174C">
        <w:drawing>
          <wp:inline distT="0" distB="0" distL="0" distR="0" wp14:anchorId="15F2EB0E" wp14:editId="330F65A0">
            <wp:extent cx="5486400" cy="2033905"/>
            <wp:effectExtent l="0" t="0" r="0" b="4445"/>
            <wp:docPr id="719808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867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F8D" w14:textId="77777777" w:rsidR="00E5174C" w:rsidRDefault="00E5174C">
      <w:r>
        <w:lastRenderedPageBreak/>
        <w:t>v</w:t>
      </w:r>
      <w:r w:rsidRPr="00E5174C">
        <w:drawing>
          <wp:inline distT="0" distB="0" distL="0" distR="0" wp14:anchorId="6B88296D" wp14:editId="2CA4C8DC">
            <wp:extent cx="5486400" cy="2186940"/>
            <wp:effectExtent l="0" t="0" r="0" b="3810"/>
            <wp:docPr id="3964198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9856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9836" w14:textId="77777777" w:rsidR="00E5174C" w:rsidRDefault="00E5174C">
      <w:r w:rsidRPr="00E5174C">
        <w:drawing>
          <wp:inline distT="0" distB="0" distL="0" distR="0" wp14:anchorId="03A185F2" wp14:editId="121F5232">
            <wp:extent cx="4020111" cy="2019582"/>
            <wp:effectExtent l="0" t="0" r="0" b="0"/>
            <wp:docPr id="437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6C98" w14:textId="77777777" w:rsidR="006E460A" w:rsidRDefault="00E5174C">
      <w:r w:rsidRPr="00E5174C">
        <w:drawing>
          <wp:inline distT="0" distB="0" distL="0" distR="0" wp14:anchorId="4EBF4249" wp14:editId="41074A70">
            <wp:extent cx="4391638" cy="2172003"/>
            <wp:effectExtent l="0" t="0" r="9525" b="0"/>
            <wp:docPr id="15876504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5049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2E75" w14:textId="77777777" w:rsidR="006E460A" w:rsidRDefault="006E460A">
      <w:r w:rsidRPr="006E460A">
        <w:lastRenderedPageBreak/>
        <w:drawing>
          <wp:inline distT="0" distB="0" distL="0" distR="0" wp14:anchorId="60E45BAF" wp14:editId="07A72906">
            <wp:extent cx="5486400" cy="1889125"/>
            <wp:effectExtent l="0" t="0" r="0" b="0"/>
            <wp:docPr id="202839277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92770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462" w14:textId="77777777" w:rsidR="006E460A" w:rsidRDefault="006E460A">
      <w:r w:rsidRPr="006E460A">
        <w:drawing>
          <wp:inline distT="0" distB="0" distL="0" distR="0" wp14:anchorId="5AE43A04" wp14:editId="14351033">
            <wp:extent cx="4610743" cy="2200582"/>
            <wp:effectExtent l="0" t="0" r="0" b="9525"/>
            <wp:docPr id="1255781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14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1A84" w14:textId="77777777" w:rsidR="006E460A" w:rsidRDefault="006E460A">
      <w:r w:rsidRPr="006E460A">
        <w:drawing>
          <wp:inline distT="0" distB="0" distL="0" distR="0" wp14:anchorId="015E51AD" wp14:editId="582EF5A7">
            <wp:extent cx="4096322" cy="2038635"/>
            <wp:effectExtent l="0" t="0" r="0" b="0"/>
            <wp:docPr id="1603084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446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25E" w14:textId="77777777" w:rsidR="006E460A" w:rsidRDefault="006E460A">
      <w:r w:rsidRPr="006E460A">
        <w:lastRenderedPageBreak/>
        <w:drawing>
          <wp:inline distT="0" distB="0" distL="0" distR="0" wp14:anchorId="23728FB8" wp14:editId="3D5F46F5">
            <wp:extent cx="5486400" cy="1842770"/>
            <wp:effectExtent l="0" t="0" r="0" b="5080"/>
            <wp:docPr id="312469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934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2F7" w14:textId="77777777" w:rsidR="006E460A" w:rsidRDefault="006E460A">
      <w:r w:rsidRPr="006E460A">
        <w:drawing>
          <wp:inline distT="0" distB="0" distL="0" distR="0" wp14:anchorId="04E63017" wp14:editId="528AB147">
            <wp:extent cx="4353533" cy="2181529"/>
            <wp:effectExtent l="0" t="0" r="9525" b="0"/>
            <wp:docPr id="1368097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9798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2303" w14:textId="77777777" w:rsidR="006E460A" w:rsidRDefault="006E460A">
      <w:r w:rsidRPr="006E460A">
        <w:drawing>
          <wp:inline distT="0" distB="0" distL="0" distR="0" wp14:anchorId="32C10CF7" wp14:editId="4DDA02E1">
            <wp:extent cx="4210638" cy="2248214"/>
            <wp:effectExtent l="0" t="0" r="0" b="0"/>
            <wp:docPr id="123990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0126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C1B" w14:textId="77777777" w:rsidR="006E460A" w:rsidRDefault="006E460A">
      <w:r w:rsidRPr="006E460A">
        <w:lastRenderedPageBreak/>
        <w:drawing>
          <wp:inline distT="0" distB="0" distL="0" distR="0" wp14:anchorId="5A68E70B" wp14:editId="3B2EDC15">
            <wp:extent cx="5486400" cy="2061210"/>
            <wp:effectExtent l="0" t="0" r="0" b="0"/>
            <wp:docPr id="319448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832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7F86" w14:textId="77777777" w:rsidR="006E460A" w:rsidRDefault="006E460A">
      <w:r w:rsidRPr="006E460A">
        <w:drawing>
          <wp:inline distT="0" distB="0" distL="0" distR="0" wp14:anchorId="535E3CD2" wp14:editId="07BD4034">
            <wp:extent cx="5486400" cy="1874520"/>
            <wp:effectExtent l="0" t="0" r="0" b="0"/>
            <wp:docPr id="505639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916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766" w14:textId="77777777" w:rsidR="006E460A" w:rsidRDefault="006E460A">
      <w:r w:rsidRPr="006E460A">
        <w:drawing>
          <wp:inline distT="0" distB="0" distL="0" distR="0" wp14:anchorId="3507658C" wp14:editId="6D13F11A">
            <wp:extent cx="4163006" cy="2381582"/>
            <wp:effectExtent l="0" t="0" r="9525" b="0"/>
            <wp:docPr id="616134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426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3D20" w14:textId="77777777" w:rsidR="006E460A" w:rsidRDefault="006E460A">
      <w:r w:rsidRPr="006E460A">
        <w:lastRenderedPageBreak/>
        <w:drawing>
          <wp:inline distT="0" distB="0" distL="0" distR="0" wp14:anchorId="38FED3A5" wp14:editId="59DCE392">
            <wp:extent cx="4715533" cy="2438740"/>
            <wp:effectExtent l="0" t="0" r="8890" b="0"/>
            <wp:docPr id="104848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32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CB8A" w14:textId="77777777" w:rsidR="006E460A" w:rsidRDefault="006E460A" w:rsidP="006E460A">
      <w:r w:rsidRPr="006E460A">
        <w:drawing>
          <wp:inline distT="0" distB="0" distL="0" distR="0" wp14:anchorId="5D0E608A" wp14:editId="3F2E9AA3">
            <wp:extent cx="4963218" cy="2353003"/>
            <wp:effectExtent l="0" t="0" r="8890" b="9525"/>
            <wp:docPr id="835088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88104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C">
        <w:t xml:space="preserve"> </w:t>
      </w:r>
    </w:p>
    <w:p w14:paraId="0E90767F" w14:textId="71182156" w:rsidR="0063618F" w:rsidRPr="006E460A" w:rsidRDefault="00000000" w:rsidP="006E460A">
      <w:pPr>
        <w:rPr>
          <w:b/>
          <w:bCs/>
        </w:rPr>
      </w:pPr>
      <w:r w:rsidRPr="006E460A">
        <w:rPr>
          <w:b/>
          <w:bCs/>
          <w:color w:val="0D0D0D" w:themeColor="text1" w:themeTint="F2"/>
        </w:rPr>
        <w:t>Test Results</w:t>
      </w:r>
    </w:p>
    <w:p w14:paraId="571EAE5E" w14:textId="77777777" w:rsidR="0063618F" w:rsidRDefault="00000000">
      <w:r>
        <w:t>Chi-square Statistic: 1944.46</w:t>
      </w:r>
    </w:p>
    <w:p w14:paraId="4F1429E2" w14:textId="77777777" w:rsidR="0063618F" w:rsidRDefault="00000000">
      <w:r>
        <w:t>Degrees of Freedom: 36</w:t>
      </w:r>
    </w:p>
    <w:p w14:paraId="004855BC" w14:textId="77777777" w:rsidR="006E460A" w:rsidRDefault="00000000" w:rsidP="006E460A">
      <w:r>
        <w:t>P-value: 0.0000</w:t>
      </w:r>
    </w:p>
    <w:p w14:paraId="7BC2ABD4" w14:textId="3F56CECD" w:rsidR="0063618F" w:rsidRPr="006E460A" w:rsidRDefault="00000000" w:rsidP="006E460A">
      <w:pPr>
        <w:rPr>
          <w:b/>
          <w:bCs/>
        </w:rPr>
      </w:pPr>
      <w:r w:rsidRPr="006E460A">
        <w:rPr>
          <w:b/>
          <w:bCs/>
          <w:color w:val="0D0D0D" w:themeColor="text1" w:themeTint="F2"/>
        </w:rPr>
        <w:t>Conclusion</w:t>
      </w:r>
    </w:p>
    <w:p w14:paraId="7646EC15" w14:textId="77777777" w:rsidR="0063618F" w:rsidRDefault="00000000">
      <w:r>
        <w:t>The chi-squared test shows that the p-value is less than 0.05. Therefore, we reject the null hypothesis. This means there is a significant association between the type of house task and who performs it in the couple.</w:t>
      </w:r>
    </w:p>
    <w:sectPr w:rsidR="00636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482692">
    <w:abstractNumId w:val="8"/>
  </w:num>
  <w:num w:numId="2" w16cid:durableId="607197556">
    <w:abstractNumId w:val="6"/>
  </w:num>
  <w:num w:numId="3" w16cid:durableId="491413106">
    <w:abstractNumId w:val="5"/>
  </w:num>
  <w:num w:numId="4" w16cid:durableId="1562206336">
    <w:abstractNumId w:val="4"/>
  </w:num>
  <w:num w:numId="5" w16cid:durableId="793670135">
    <w:abstractNumId w:val="7"/>
  </w:num>
  <w:num w:numId="6" w16cid:durableId="1449853616">
    <w:abstractNumId w:val="3"/>
  </w:num>
  <w:num w:numId="7" w16cid:durableId="1180003931">
    <w:abstractNumId w:val="2"/>
  </w:num>
  <w:num w:numId="8" w16cid:durableId="132870885">
    <w:abstractNumId w:val="1"/>
  </w:num>
  <w:num w:numId="9" w16cid:durableId="210005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27E0"/>
    <w:rsid w:val="0063618F"/>
    <w:rsid w:val="006E460A"/>
    <w:rsid w:val="00796790"/>
    <w:rsid w:val="00AA1D8D"/>
    <w:rsid w:val="00B47730"/>
    <w:rsid w:val="00CB0664"/>
    <w:rsid w:val="00E51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5E80D"/>
  <w14:defaultImageDpi w14:val="300"/>
  <w15:docId w15:val="{255E1DDF-B551-433B-8DFA-053E999E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Mawanaana Hewa</cp:lastModifiedBy>
  <cp:revision>2</cp:revision>
  <dcterms:created xsi:type="dcterms:W3CDTF">2025-10-15T16:00:00Z</dcterms:created>
  <dcterms:modified xsi:type="dcterms:W3CDTF">2025-10-15T16:00:00Z</dcterms:modified>
  <cp:category/>
</cp:coreProperties>
</file>